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Alessandro Barbero - La Grande Battaglia: Gettysburg 1863 - Guerra di Secessione (Audiolibro 08) HQ transcript (italiano)</w:t>
      </w:r>
      <w:r>
        <w:br/>
        <w:br/>
        <w:br/>
      </w:r>
    </w:p>
    <w:p>
      <w:r>
        <w:t xml:space="preserve">la battaglia di gettysburg combattuta vicino a questa cittadina della pennsylvania </w:t>
        <w:br/>
        <w:t xml:space="preserve">fra il primo e il 3 del mese di luglio 1863 è sempre considerata la battaglia decisiva </w:t>
        <w:br/>
        <w:br/>
        <w:t xml:space="preserve">di quella che noi in italia chiamiamo la guerra di secessione americana perché in </w:t>
        <w:br/>
        <w:t xml:space="preserve">realtà gli americani non si sognano di chiamare così loro la chiamano la guerra </w:t>
        <w:br/>
        <w:br/>
        <w:t xml:space="preserve">civile americana la guerra per intenderci fra nordisti e sudisti anche questi due </w:t>
        <w:br/>
        <w:t xml:space="preserve">termini che abbiamo inventato noi italiani loro non li usano mica loro parlano delle </w:t>
        <w:br/>
        <w:br/>
        <w:t xml:space="preserve">forze dell'unione o delle forze federali quelli che obbediscono al governo legittimo </w:t>
        <w:br/>
        <w:t xml:space="preserve">di washington e dei confederati o anche dei ribelli normalmente quando i nordisti </w:t>
        <w:br/>
        <w:br/>
        <w:t xml:space="preserve">parlavano dei sudisti dicevano i ribelli battaglia di gettysburg e la sconfitta </w:t>
        <w:br/>
        <w:t xml:space="preserve">decisiva dei sudisti dai ribelli che mette fine alle loro speranze di poter mai </w:t>
        <w:br/>
        <w:br/>
        <w:t xml:space="preserve">vincere un giorno questa guerra in realtà poi le cose non stanno esattamente così </w:t>
        <w:br/>
        <w:t xml:space="preserve">la guerra civile americana è una guerra complicata che non solo è durata anni ma </w:t>
        <w:br/>
        <w:br/>
        <w:t xml:space="preserve">come dire è stata combattuta su territori vastissimi la confederazione ribelle andava </w:t>
        <w:br/>
        <w:t xml:space="preserve">dalla virginia al texas e la guerra non si è combattuta soltanto all'est si è combattuta </w:t>
        <w:br/>
        <w:br/>
        <w:t xml:space="preserve">su tutto il territorio della confederazione i nordisti sostanzialmente sono sempre </w:t>
        <w:br/>
        <w:t xml:space="preserve">stati all'attacco e via via hanno invaso un pezzo dopo l'altro il paese nemico e </w:t>
        <w:br/>
        <w:br/>
        <w:t xml:space="preserve">oggi è un'analisi critica non può non dire che la guerra è stata vinta non a gettysburg </w:t>
        <w:br/>
        <w:t xml:space="preserve">ma è stata vinta all'ovest è stata vinta l'ovest perché lì sul mississipi le forze </w:t>
        <w:br/>
        <w:br/>
        <w:t xml:space="preserve">federali hanno tagliato in due la confederazione le date in cui il sud ha perso </w:t>
        <w:br/>
        <w:t xml:space="preserve">la guerra sono la caduta di new orleans già nell'aprile del 1862 con new orleans </w:t>
        <w:br/>
        <w:br/>
        <w:t xml:space="preserve">il sud perde il suo unico vero grande porto che sarebbe stato fondamentale per tentare </w:t>
        <w:br/>
        <w:t xml:space="preserve">ancora di riuscire a commerciare con il mondo e poi e poi pian piano tutto il corso </w:t>
        <w:br/>
        <w:br/>
        <w:t xml:space="preserve">del mississippi cade in mano ai federali c'è ancora una cittadina fortificata tenuta </w:t>
        <w:br/>
        <w:t xml:space="preserve">dei sudisti vicksburg vicksburg viene assediata a lungo dai nordisti e cade il 4 </w:t>
        <w:br/>
        <w:br/>
        <w:t xml:space="preserve">luglio 1863 il giorno dopo la fine della battaglia di gettysburg viene presa da </w:t>
        <w:br/>
        <w:t xml:space="preserve">un generale che sta facendo rapidamente carriera il generale grant e che poi diventerà </w:t>
        <w:br/>
        <w:br/>
        <w:t xml:space="preserve">il comandante in capo delle forze federali ecco la caduta di vicksburg del 4 luglio </w:t>
        <w:br/>
        <w:t xml:space="preserve">e probabilmente più importante della battaglia di gettysburg dei tre giorni precedenti </w:t>
        <w:br/>
        <w:br/>
        <w:t xml:space="preserve">per decidere la morte della confederazione che con la perdita di vicksburg è tagliata </w:t>
        <w:br/>
        <w:t xml:space="preserve">in due e non controlla più il mississippi che era il principale asse commerciale </w:t>
        <w:br/>
        <w:br/>
        <w:t xml:space="preserve">di tutta quella parte degli stati uniti ma non importa storicamente si è sempre </w:t>
        <w:br/>
        <w:t xml:space="preserve">parlato molto di più della battaglia di gettysburg e anche i contemporanei ne hanno </w:t>
        <w:br/>
        <w:br/>
        <w:t xml:space="preserve">parlato molto di più perché è una questione di prospettiva una stortura della prospettiva </w:t>
        <w:br/>
        <w:t xml:space="preserve">gli stati uniti erano immensi ma nessuno conosceva ancora veramente l'importanza </w:t>
        <w:br/>
        <w:br/>
        <w:t xml:space="preserve">e la profondità dell'ovest l'attenzione di tutti era concentrata al est sulla costa </w:t>
        <w:br/>
        <w:t xml:space="preserve">est che erano le due capitali washington richmond ha neanche 200 chilometri di distanza </w:t>
        <w:br/>
        <w:br/>
        <w:t xml:space="preserve">l'una dall'altra e per tutta la guerra si sono combattute lì fra washington e richmond </w:t>
        <w:br/>
        <w:t xml:space="preserve">le due armate e più famose dei due eserciti le due armate più famose perché appunto </w:t>
        <w:br/>
        <w:br/>
        <w:t xml:space="preserve">lì c'era le capitali lì c'erano i politici li c'erano i giornalisti lì c'erano gli </w:t>
        <w:br/>
        <w:t xml:space="preserve">ambasciatori stranieri l'attenzione era tutta fissata ii e queste due armate entrata </w:t>
        <w:br/>
        <w:br/>
        <w:t xml:space="preserve">nella storia e anzi nella leggenda erano l'armata della virginia settentrionale </w:t>
        <w:br/>
        <w:t xml:space="preserve">dei confederati com'è andata la generale lee e l'armata del potomac dei federali </w:t>
        <w:br/>
        <w:br/>
        <w:t xml:space="preserve">degli unionisti come si dice anche dei nordisti insomma l'armata della vergine settentrionale </w:t>
        <w:br/>
        <w:t xml:space="preserve">è uno degli eserciti leggendari della storia militare perché perché il generale </w:t>
        <w:br/>
        <w:br/>
        <w:t xml:space="preserve">lee l'aveva portata fino al gettysburg di vittoria in vittoria e anche dopo gettysburg </w:t>
        <w:br/>
        <w:t xml:space="preserve">continuerà a strappare una serie incredibile di vittorie a strapparle dalle fauci </w:t>
        <w:br/>
        <w:br/>
        <w:t xml:space="preserve">della sconfitta come come dicono gli storici militari americani il generale lee </w:t>
        <w:br/>
        <w:t xml:space="preserve">è a sua volta un personaggio leggendario della storia militare molti dicono uno </w:t>
        <w:br/>
        <w:br/>
        <w:t xml:space="preserve">dei più grandi generali di tutti i tempi quello che è sicuro è che i suoi uomini </w:t>
        <w:br/>
        <w:t xml:space="preserve">lo adoravano il generale lee robert lee padrò un robert come dicevano i suoi soldati </w:t>
        <w:br/>
        <w:br/>
        <w:t xml:space="preserve">maas robert nel l'accento strascicato del sud patron robert era era un giovane ufficiale </w:t>
        <w:br/>
        <w:t xml:space="preserve">quei capelli neri e il pizzetto nero allo scoppio della guerra alla fine della guerra </w:t>
        <w:br/>
        <w:br/>
        <w:t xml:space="preserve">sarà un vecchio coi capelli bianchi e con la barba bianca e sarà entrato nella storia </w:t>
        <w:br/>
        <w:t xml:space="preserve">appunto dicono molti come uno dei più grandi generali di tutti i tempi altri dicono </w:t>
        <w:br/>
        <w:br/>
        <w:t xml:space="preserve">piano aveva un difetto era troppo aggressivo attaccava sempre e attaccare sempre </w:t>
        <w:br/>
        <w:t xml:space="preserve">in certi casi ti porta bene sgomenta l'avversario lo sconcerto ma costa costa caro </w:t>
        <w:br/>
        <w:br/>
        <w:t xml:space="preserve">ti costa tante perdite e in certi casi è la cosa sbagliata da fare lo vedremo proprio </w:t>
        <w:br/>
        <w:t xml:space="preserve">nel caso di gettysburg dall'altra parte c'è l'armata del potomac non è leggendaria </w:t>
        <w:br/>
        <w:br/>
        <w:t xml:space="preserve">come quella della virginia settentrionale è un'armata di volontari solo all'inizio </w:t>
        <w:br/>
        <w:t xml:space="preserve">ma poi rapidamente diventa un'armata di coscritti ed è un'armata che non si identifica </w:t>
        <w:br/>
        <w:br/>
        <w:t xml:space="preserve">con un singolo generale perché li cambia continuamente di cambia continuamente perché </w:t>
        <w:br/>
        <w:t xml:space="preserve">a ogni battaglia generale lily sconfigge e di conseguenza il presidente lincoln </w:t>
        <w:br/>
        <w:br/>
        <w:t xml:space="preserve">cambia il comandante dell'armata del patom nella primavera del 1863 la battaglia </w:t>
        <w:br/>
        <w:t xml:space="preserve">di gettysburg ci porterà poi l'abbiamo detto a luglio nella primavera del 63 l'armata </w:t>
        <w:br/>
        <w:br/>
        <w:t xml:space="preserve">del potomac dopo aver subito una disastrosa sconfitta a dicembre a fredericksburg </w:t>
        <w:br/>
        <w:t xml:space="preserve">ha cambiato comandante il nuovo comandante il generale joku car e un generale brillante </w:t>
        <w:br/>
        <w:br/>
        <w:t xml:space="preserve">ambizioso tutti puntano moltissimo su di lui e joe cocker prepara con calma la sua </w:t>
        <w:br/>
        <w:t xml:space="preserve">mossa si tratta di invadere le virginia la mossa è sempre quella i nordisti sono </w:t>
        <w:br/>
        <w:br/>
        <w:t xml:space="preserve">più forti hanno un paese enormemente più popoloso enormemente più ricco un'industria </w:t>
        <w:br/>
        <w:t xml:space="preserve">enormemente superiore perciò sono sempre loro che attaccano i sudisti si difendono </w:t>
        <w:br/>
        <w:br/>
        <w:t xml:space="preserve">generalmente molto bene joe cocker nella primavera del 63 prepara per l'ennesima </w:t>
        <w:br/>
        <w:t xml:space="preserve">volta l'invasione del sud le speranze sono al massimo l'armata del potomac comincia </w:t>
        <w:br/>
        <w:br/>
        <w:t xml:space="preserve">ad attraversare i fiumi che segnano il confine e nella battaglia di chan silos ville </w:t>
        <w:br/>
        <w:t xml:space="preserve">che si conclude il 6 maggio viene sbaragliata per l'ennesima volta dal generale </w:t>
        <w:br/>
        <w:br/>
        <w:t xml:space="preserve">lee ed è costretta a ritornare indietro a ripassare il fiume a tornare a leccarsi </w:t>
        <w:br/>
        <w:t xml:space="preserve">le ferite nei suoi accampamenti la sconfitta di chance lors ville come dire è la </w:t>
        <w:br/>
        <w:br/>
        <w:t xml:space="preserve">goccia che fa traboccare il vaso e l'opinione pubblica al nord comincia a essere </w:t>
        <w:br/>
        <w:t xml:space="preserve">scioccata il presidente lincoln che aveva sperato davvero che questa volta il brillante </w:t>
        <w:br/>
        <w:br/>
        <w:t xml:space="preserve">joe cocker arrivasse a richmond e gli portasse in regalo richmond e il presidente </w:t>
        <w:br/>
        <w:t xml:space="preserve">lincoln e atterrito tra l'altro ne va della sua carriera politica se non vince questa </w:t>
        <w:br/>
        <w:br/>
        <w:t xml:space="preserve">guerra in tempi brevi la reazione di lincoln quando arrivano le notizie di chance </w:t>
        <w:br/>
        <w:t xml:space="preserve">lo svilu dio mio cosa dirà il paese il paese non ne può più di questa guerra e al </w:t>
        <w:br/>
        <w:br/>
        <w:t xml:space="preserve">nord non ci sono soltanto gli abolizionisti che dicono dio è con noi perché noi </w:t>
        <w:br/>
        <w:t xml:space="preserve">combattiamo una santa guerra contro la schiavitù ci sono anche quelli che odiano </w:t>
        <w:br/>
        <w:br/>
        <w:t xml:space="preserve">i neri e non capiscono perché bisogna fare questa guerra e preferirebbero farla </w:t>
        <w:br/>
        <w:t xml:space="preserve">finita e tutto sospeso e in questa situazione il generale lee decide che adesso </w:t>
        <w:br/>
        <w:br/>
        <w:t xml:space="preserve">proverà lui a invadere il nord lo aveva fatto solo una volta l'anno precedente non </w:t>
        <w:br/>
        <w:t xml:space="preserve">era andata tanto bene e normalmente è appunto non ci ha mai più provato perché è </w:t>
        <w:br/>
        <w:br/>
        <w:t xml:space="preserve">il nemico troppo forte però in questo momento in questa estate nel 1863 invece il </w:t>
        <w:br/>
        <w:t xml:space="preserve">generale lee comincia a pensare che forse è la mossa da fare e la mossa da fare </w:t>
        <w:br/>
        <w:br/>
        <w:t xml:space="preserve">perché l'opinione pubblica del nord comincia a vacillare e se noi invadiamo il nord </w:t>
        <w:br/>
        <w:t xml:space="preserve">e marcia su washington è possibile che l'opinione pubblica davvero decida che è </w:t>
        <w:br/>
        <w:br/>
        <w:t xml:space="preserve">meglio la pace poi se noi marciamo su washington cooker dovrà venirci incontro lo </w:t>
        <w:br/>
        <w:t xml:space="preserve">abbiamo già sconfitto una volta lo sconfiggeremo un'altra volta stavolta lo sconfiggeremo </w:t>
        <w:br/>
        <w:br/>
        <w:t xml:space="preserve">in casa sua sul suo territorio è un colpo simile potrebbe davvero mettere fine alla </w:t>
        <w:br/>
        <w:t xml:space="preserve">guerra e poi c'è anche un altro motivo per cui il generale lee padron robert decide </w:t>
        <w:br/>
        <w:br/>
        <w:t xml:space="preserve">di portare la guerra al nord e che finora la guerra si è combattuta in virginia </w:t>
        <w:br/>
        <w:t xml:space="preserve">sul territorio del sud è un paese in cui si combatte in cui vivono due eserciti </w:t>
        <w:br/>
        <w:br/>
        <w:t xml:space="preserve">nemici è un paese che viene distrutto la vergine è stremata non ci sono più animali </w:t>
        <w:br/>
        <w:t xml:space="preserve">i contadini muoiono di fame l'esercito non ha più risorse invadere il nord vuol </w:t>
        <w:br/>
        <w:br/>
        <w:t xml:space="preserve">dire che entreremo in un paese ricco non toccato dalla guerra ci sarà modo di dar </w:t>
        <w:br/>
        <w:t xml:space="preserve">da mangiare a sazietà i soldati di accumulare bottino di accumulare bestiame cavalli </w:t>
        <w:br/>
        <w:br/>
        <w:t xml:space="preserve">e lasciar riposare finalmente le stremate campagne della virginia e dunque il generale </w:t>
        <w:br/>
        <w:t xml:space="preserve">lee decide di invadere il nord uno dei motivi per cui lo fa e anche che è sicuro </w:t>
        <w:br/>
        <w:br/>
        <w:t xml:space="preserve">che la sua armata si è invincibile ha vinto troppe battaglie finora è già leggendaria </w:t>
        <w:br/>
        <w:t xml:space="preserve">l'armata della vergine settentrionale e qui può darsi che sia il primo calcolo in </w:t>
        <w:br/>
        <w:br/>
        <w:t xml:space="preserve">parte sbagliato del generale lì perché perché in questa guerra anche le vittorie </w:t>
        <w:br/>
        <w:t xml:space="preserve">costano le battaglie della guerra civile americana sono battaglie che vedono perdite </w:t>
        <w:br/>
        <w:br/>
        <w:t xml:space="preserve">spaventose e in genere uguali fra i vincitori e sconfitti a volte anzi hanno più </w:t>
        <w:br/>
        <w:t xml:space="preserve">perdite i vincitori generale lee ha vinto tante battaglie e ha dissanguato il suo </w:t>
        <w:br/>
        <w:br/>
        <w:t xml:space="preserve">esercito tante delle reclute entusiaste dei primi tempi non ci sono più tanti degli </w:t>
        <w:br/>
        <w:t xml:space="preserve">ufficiali più esperti non ci sono più a charlottesville è caduto il migliore dei </w:t>
        <w:br/>
        <w:br/>
        <w:t xml:space="preserve">suoi generali anche lui un generale leggendario jackson stonewall jackson è morto </w:t>
        <w:br/>
        <w:t xml:space="preserve">a sounds lousville per le conseguenze di una ferita che si è preso per fuoco amico </w:t>
        <w:br/>
        <w:br/>
        <w:t xml:space="preserve">gli ha sparato addosso di notte i suoi stessi uomini senza riconoscerlo jackson </w:t>
        <w:br/>
        <w:t xml:space="preserve">era l'unico dei luogotenenti di lì che fosse veramente un genio militare gli altri </w:t>
        <w:br/>
        <w:br/>
        <w:t xml:space="preserve">sono buoni generali ma nessuno di livello altissimo ha perso jackson i suoi reggimenti </w:t>
        <w:br/>
        <w:t xml:space="preserve">le sue brigate sono impoverite e il sud non ha più uomini da dare il suo è un paese </w:t>
        <w:br/>
        <w:br/>
        <w:t xml:space="preserve">poco popolato e dove per di più metà della popolazione fatte di schiavi neri e non </w:t>
        <w:br/>
        <w:t xml:space="preserve">vengono certo arruolati nell'esercito quindi l'armata della virginia settentrionale </w:t>
        <w:br/>
        <w:br/>
        <w:t xml:space="preserve">anche se è orgogliosa sicura di essere il miglior esercito del mondo forse non è </w:t>
        <w:br/>
        <w:t xml:space="preserve">più quello strumento perfetto che li era abituato a maneggiare e dall'altra parte </w:t>
        <w:br/>
        <w:br/>
        <w:t xml:space="preserve">della frontiera invece l'armata del potomac è sempre quella è un esercito dove appunto </w:t>
        <w:br/>
        <w:t xml:space="preserve">ormai sui volontari prevalgono le reclute moltissimi sono immigrati non è gente </w:t>
        <w:br/>
        <w:br/>
        <w:t xml:space="preserve">che combatta sempre così volentieri ma sono ben inquadrati ben pagati e sono tanti </w:t>
        <w:br/>
        <w:t xml:space="preserve">tanti tanti e ben vestiti e bene armati e dopo ogni sconfitta migliaia di nuove </w:t>
        <w:br/>
        <w:br/>
        <w:t xml:space="preserve">reclute perfettamente addestrato e perfettamente armate vengono riversate nei ranghi </w:t>
        <w:br/>
        <w:t xml:space="preserve">dell'armata del patom che dopo ogni sconfitta l'armata del patom che rilascia più </w:t>
        <w:br/>
        <w:br/>
        <w:t xml:space="preserve">forte di prima l'economia industriale del nord gira a pieno regime tira fuori cannoni </w:t>
        <w:br/>
        <w:t xml:space="preserve">fucili munizioni in confronto gli uomini di lì sono anche male armati spesso con </w:t>
        <w:br/>
        <w:br/>
        <w:t xml:space="preserve">armi di qualità inferiore e insomma è un po una scommessa ma lì è un uomo che è </w:t>
        <w:br/>
        <w:t xml:space="preserve">abituato a scommettere ed è abituato ad attaccare perciò alla metà di giugno entra </w:t>
        <w:br/>
        <w:br/>
        <w:t xml:space="preserve">nel maryland il maryland formalmente uno stato del nord non ha aderito alla confederazione </w:t>
        <w:br/>
        <w:t xml:space="preserve">però è uno status che a vista c'è anche questo paradosso il nord alcuni st piccoli </w:t>
        <w:br/>
        <w:br/>
        <w:t xml:space="preserve">stati di frontiera che sono schiavisti e quando il presidente lincoln dichiara illegale </w:t>
        <w:br/>
        <w:t xml:space="preserve">la schiavitù la dichiara il legale soltanto nei paesi del sud degli stati del nord </w:t>
        <w:br/>
        <w:br/>
        <w:t xml:space="preserve">schiavitù continua essere legale invece laddove c'è le truppe di li attraversano </w:t>
        <w:br/>
        <w:t xml:space="preserve">il maryland che è un paese in parte ancora quasi amico e poi entrano in pennsylvania </w:t>
        <w:br/>
        <w:br/>
        <w:t xml:space="preserve">che invece è veramente il nord un paese di immigrati in parte di immigrati tedeschi </w:t>
        <w:br/>
        <w:t xml:space="preserve">veramente dove la schiavitù non esiste è veramente molto diverso dal paese del sud </w:t>
        <w:br/>
        <w:br/>
        <w:t xml:space="preserve">rientra in pennsylvania adesso si può davvero dire che sta invadendo il nord 80 </w:t>
        <w:br/>
        <w:t xml:space="preserve">mila uomini dell'armata della virgin e settentrionale cominciano a battere i calcagni </w:t>
        <w:br/>
        <w:br/>
        <w:t xml:space="preserve">sulle strade della pennsylvania città dopo città villaggio dopo villaggio i sudisti </w:t>
        <w:br/>
        <w:t xml:space="preserve">passano e non è certamente l'invasione di attila è una guerra fra gentiluomini sudisti </w:t>
        <w:br/>
        <w:br/>
        <w:t xml:space="preserve">si illudono ancora di fare la guerra fra gentiluomini siamo pur sempre in america </w:t>
        <w:br/>
        <w:t xml:space="preserve">fra concittadini fino a ieri eravamo concittadini ma naturalmente la guerra e la </w:t>
        <w:br/>
        <w:br/>
        <w:t xml:space="preserve">guerra ovunque si passa si prende città e villaggi sono obbligati a pagare contribuzioni </w:t>
        <w:br/>
        <w:t xml:space="preserve">a fornire viveri a fornire bestiame e poi e poi se fra i bianchi si fa la guerra </w:t>
        <w:br/>
        <w:br/>
        <w:t xml:space="preserve">fra gentiluomini i soldati di lì se incontrano qualche famiglia di neri che in pennsylvania </w:t>
        <w:br/>
        <w:t xml:space="preserve">sono neri liberi non ci mettono niente a catturarli e spedirvi al sud come schiavi </w:t>
        <w:br/>
        <w:br/>
        <w:t xml:space="preserve">perché al sud c'è la schiavitù e dunque li attraversa la pennsylvania esigendo contribuzioni </w:t>
        <w:br/>
        <w:t xml:space="preserve">e rafforzando via via dal punto di vista materiale il suo scalcagnato esercito e </w:t>
        <w:br/>
        <w:br/>
        <w:t xml:space="preserve">dall'altra parte e dall'altra parte generale cooker che comanda ancora l'armata </w:t>
        <w:br/>
        <w:t xml:space="preserve">del potomac deve decidere cosa fare e deve pur fare qualcosa l'armata del potomac </w:t>
        <w:br/>
        <w:br/>
        <w:t xml:space="preserve">a 100.000 uomini e più forte dell'armata di lì però il coraggio di dar battaglia </w:t>
        <w:br/>
        <w:t xml:space="preserve">bisogna trovarlo non è così facile sono tutti un po spaventati e lì cosa farà marcerà </w:t>
        <w:br/>
        <w:br/>
        <w:t xml:space="preserve">su washington quello è il timore e li effettivamente prima o poi ha in programma </w:t>
        <w:br/>
        <w:t xml:space="preserve">di marciare su washington perciò cooker è costretto a muoversi e l'armata del po </w:t>
        <w:br/>
        <w:br/>
        <w:t xml:space="preserve">toma che lentamente si sposta cercando di frapporsi fra la pennsylvania e washington </w:t>
        <w:br/>
        <w:t xml:space="preserve">in modo da sbarrare la strada al iii intanto fu car discute furiosamente con il </w:t>
        <w:br/>
        <w:br/>
        <w:t xml:space="preserve">presidente lincoln su cosa bisogna fare e alla fine litigano e il presidente lincoln </w:t>
        <w:br/>
        <w:t xml:space="preserve">è abbastanza e gioco car viene licenziato bisogna trovare un nuovo comandante per </w:t>
        <w:br/>
        <w:br/>
        <w:t xml:space="preserve">l'armata del potomac io a decidere in pochi giorni e il 28 giugno quando cooker </w:t>
        <w:br/>
        <w:t xml:space="preserve">dalle dimissioni al suo posto viene nominato un generale che al lincoln in quel </w:t>
        <w:br/>
        <w:br/>
        <w:t xml:space="preserve">momento sembra il migliore e generale mib george smith è un generale che si rivelerà </w:t>
        <w:br/>
        <w:t xml:space="preserve">poi abbastanza incolore e non di grande personalità e neanche un genio di sicuro </w:t>
        <w:br/>
        <w:br/>
        <w:t xml:space="preserve">sul momento sembra il meno peggio in generale med che prima comandava un corpo d'armata </w:t>
        <w:br/>
        <w:t xml:space="preserve">diventa comandante in capo dell'armata del potomac e sulle sue spalle c'è la responsabilità </w:t>
        <w:br/>
        <w:br/>
        <w:t xml:space="preserve">spaventosa di tener testa agli impedirgli di andare a prendere washington e se possibile </w:t>
        <w:br/>
        <w:t xml:space="preserve">dare una battaglia in condizioni favorevoli lì si muove attraverso la pennsylvania </w:t>
        <w:br/>
        <w:br/>
        <w:t xml:space="preserve">strada dopo strada cercando di avvicinarsi a washington cercando di capire dov'è </w:t>
        <w:br/>
        <w:t xml:space="preserve">il nemico lì ha un asso nella manica a una formidabile cavalleria l'esercito sudista </w:t>
        <w:br/>
        <w:br/>
        <w:t xml:space="preserve">è sempre stato fortissimo dal punto di vista della cavalleria anche un leggendario </w:t>
        <w:br/>
        <w:t xml:space="preserve">comandante di cavalleria james stewart e jamie stewart già in un'altra campagna </w:t>
        <w:br/>
        <w:br/>
        <w:t xml:space="preserve">ha fatto una cosa straordinaria ha portato la sua cavalleria a fare un enorme scorreria </w:t>
        <w:br/>
        <w:t xml:space="preserve">in territorio nemico compiendo un intero giro alle spalle dell'armata del potomac </w:t>
        <w:br/>
        <w:br/>
        <w:t xml:space="preserve">tagliando le comunicazioni catturando i convogli di rifornimenti terrorizzando la </w:t>
        <w:br/>
        <w:t xml:space="preserve">popolazione adesso stewart chiede ali il permesso di fare la stessa cosa e lì glielo </w:t>
        <w:br/>
        <w:br/>
        <w:t xml:space="preserve">dà e stewart parte con quasi tutta la cavalleria per fare un'altra volta un largo </w:t>
        <w:br/>
        <w:t xml:space="preserve">giro in territorio nemico alle spalle dell'armata del potomac sembra una buona idea </w:t>
        <w:br/>
        <w:br/>
        <w:t xml:space="preserve">gli storici diranno poi che quella cavalleria li avrebbe fatto meglio a tenerla </w:t>
        <w:br/>
        <w:t xml:space="preserve">con sé perché a gettysburg si troverà senza ma non poteva saperlo non poteva saperlo </w:t>
        <w:br/>
        <w:br/>
        <w:t xml:space="preserve">perché la battaglia di gettysburg nasce per caso e vero che entrambi gli avversari </w:t>
        <w:br/>
        <w:t xml:space="preserve">a tentoni si stanno cercando ma nessuno ha deciso di combattere ii e di combattere </w:t>
        <w:br/>
        <w:br/>
        <w:t xml:space="preserve">quel giorno la battaglia nasce per caso perché il primo luglio del 63 una divisione </w:t>
        <w:br/>
        <w:t xml:space="preserve">sudista si avvicina alla cittadina di gettysburg a quanto pare cerali una fabbrica </w:t>
        <w:br/>
        <w:br/>
        <w:t xml:space="preserve">di scarpe e il comandante sudista di quella divisione e voleva andare a rifornirsi </w:t>
        <w:br/>
        <w:t xml:space="preserve">di scarpe sono sempre un grande problema i soldati di lì marciano scalzi spesso </w:t>
        <w:br/>
        <w:br/>
        <w:t xml:space="preserve">dunque la divisione sudista marcia su gettysburg che è un posto di per sé totalmente </w:t>
        <w:br/>
        <w:t xml:space="preserve">insignificante e che nessuno aveva mai sentito nominare ma lì a gettysburg c'è una </w:t>
        <w:br/>
        <w:br/>
        <w:t xml:space="preserve">divisione di cavalleria nardi sta che si trincera fuori citta i nordisti hanno una </w:t>
        <w:br/>
        <w:t xml:space="preserve">cavalleria inferiore all'inizio della guerra quella sudista i gentiluomini del sud </w:t>
        <w:br/>
        <w:br/>
        <w:t xml:space="preserve">sono abituati andare a cavallo andare alla caccia della volpe e si illudono di essere </w:t>
        <w:br/>
        <w:t xml:space="preserve">dei cavalieri antichi la cavalleria sudista e coraggiosissima i nordisti non hanno </w:t>
        <w:br/>
        <w:br/>
        <w:t xml:space="preserve">una cavalleria di questo livello però la loro cavalleria è abituata a combattere </w:t>
        <w:br/>
        <w:t xml:space="preserve">in modo moderno la cavalleria nordista usa i cavalli per spostarsi poi però si ferma </w:t>
        <w:br/>
        <w:br/>
        <w:t xml:space="preserve">scende si trincera spara la divisione di cavalleria e nordista tiene testa alla </w:t>
        <w:br/>
        <w:t xml:space="preserve">fanteria sudista i sudisti attaccano attaccano attaccano vengono decimati non riescono </w:t>
        <w:br/>
        <w:br/>
        <w:t xml:space="preserve">a sfondare intanto altri reparti però sentendola fucileria cominciano a marciare </w:t>
        <w:br/>
        <w:t xml:space="preserve">verso gettysburg sia reparti sudisti sia reparti nordisti si dirigono verso il suono </w:t>
        <w:br/>
        <w:br/>
        <w:t xml:space="preserve">del cannone arrivano sempre nuove forze i sudisti continuano ad attaccare alla lunga </w:t>
        <w:br/>
        <w:t xml:space="preserve">la cavalleria nordista e costretta a ripiegare sono arrivate altre truppe alla fine </w:t>
        <w:br/>
        <w:br/>
        <w:t xml:space="preserve">ci sono due interi corpi d'armata nordisti schierati davanti a gettysburg però però </w:t>
        <w:br/>
        <w:t xml:space="preserve">i confederati attaccano attaccano da tutti i lati e alla fine sfondano i due corpi </w:t>
        <w:br/>
        <w:br/>
        <w:t xml:space="preserve">d'armata nordisti si ritirano e i sudisti occupano la città di gettysburg è stata </w:t>
        <w:br/>
        <w:t xml:space="preserve">a suo modo una grande battaglia questa del primo luglio potrebbe anche finire qui </w:t>
        <w:br/>
        <w:br/>
        <w:t xml:space="preserve">perché in passato di solito dopo un combattimento del genere non veniva in mente </w:t>
        <w:br/>
        <w:t xml:space="preserve">allo sconfitto di ricominciare in passato i reparti nordisti si sarebbero ritirati </w:t>
        <w:br/>
        <w:br/>
        <w:t xml:space="preserve">a leccarsi le ferite e invece mi prende la decisione più importante della sua vita </w:t>
        <w:br/>
        <w:t xml:space="preserve">porta a gettysburg il resto dell'esercito gli altri cinque corpi d'armata che gli </w:t>
        <w:br/>
        <w:br/>
        <w:t xml:space="preserve">rimangono per dare battaglia lì i sudisti hanno occupato la città ma a sud di gettysburg </w:t>
        <w:br/>
        <w:t xml:space="preserve">c'è un terreno collinoso adattissimo per la difesa c'è una lunga cresta che prende </w:t>
        <w:br/>
        <w:br/>
        <w:t xml:space="preserve">il nome dal cimitero della cittadina appunto la cresta del cimitero c'è una collinetta </w:t>
        <w:br/>
        <w:t xml:space="preserve">boscosa che chiamano litro round top la piccola cima rotonda lì mi schiera l'armata </w:t>
        <w:br/>
        <w:br/>
        <w:t xml:space="preserve">del potomac tra il primo e il 2 luglio e aspetta di vedere che cosa farà il generale </w:t>
        <w:br/>
        <w:t xml:space="preserve">lee e anche il generale lee una volta che sa con certezza che l'intera armata del </w:t>
        <w:br/>
        <w:br/>
        <w:t xml:space="preserve">potomac e a gettysburg decide l'unica cosa che poteva decidere un uomo come lui </w:t>
        <w:br/>
        <w:t xml:space="preserve">anche noi andiamo lì tutta l'armata della virginia settentrionale converge su gettysburg </w:t>
        <w:br/>
        <w:br/>
        <w:t xml:space="preserve">attaccheremo il nemico su più lati e se possibile lo circonderemo e lo annienteremo </w:t>
        <w:br/>
        <w:t xml:space="preserve">anche questo dicono i critici di lee e uno dei difetti dei limiti di questo grandissimo </w:t>
        <w:br/>
        <w:br/>
        <w:t xml:space="preserve">generale l'illusione ma tutti i generali dell'ottocento ce l'avevano è l'illusione </w:t>
        <w:br/>
        <w:t xml:space="preserve">di poter fare una vittoria napoleonica di poter annientare interamente l'esercito </w:t>
        <w:br/>
        <w:br/>
        <w:t xml:space="preserve">nemico con una grande battaglia perciò anche li fa convergere tutte le sue truppe </w:t>
        <w:br/>
        <w:t xml:space="preserve">su gettysburg il 2 luglio non sono arrivati tutti ma la maggior parte della sua </w:t>
        <w:br/>
        <w:br/>
        <w:t xml:space="preserve">armata e lì e per tutto il 2 luglio i sudisti attaccano cosa vuol dire nella guerra </w:t>
        <w:br/>
        <w:t xml:space="preserve">civile americana attaccare non è ancora la prima guerra mondiale ma sta cominciando </w:t>
        <w:br/>
        <w:br/>
        <w:t xml:space="preserve">un po ad assomigliarci perché quando uno si difende ormai nella guerra civile americana </w:t>
        <w:br/>
        <w:t xml:space="preserve">tutti hanno imparato che la prima cosa da fare è lavorare di pale e picconi e trincerarsi </w:t>
        <w:br/>
        <w:br/>
        <w:t xml:space="preserve">si scavano trincee e se non si possono scavare trincee si abbattono alberi gli stati </w:t>
        <w:br/>
        <w:t xml:space="preserve">uniti sono un paese di boschi ce legno dappertutto si abbattono alberi e si crea </w:t>
        <w:br/>
        <w:br/>
        <w:t xml:space="preserve">una barricata nessuno rimane come all'epoca di napoleone schierato nella pianura </w:t>
        <w:br/>
        <w:t xml:space="preserve">o sulla collina allo scoperto ad attendere l'attacco chiunque si difende se ha avuto </w:t>
        <w:br/>
        <w:br/>
        <w:t xml:space="preserve">almeno un attimo di tempo ha già tirato su una barricata un parapetto e si difende </w:t>
        <w:br/>
        <w:t xml:space="preserve">didietro e chi attacca deve andare avanti allo scoperto come al tempo di napoleone </w:t>
        <w:br/>
        <w:br/>
        <w:t xml:space="preserve">però al tempo di napoleone andavi all'attacco contro un nemico che ti sparava con </w:t>
        <w:br/>
        <w:t xml:space="preserve">moschetti che oltre i 100 metri non servivano praticamente a niente quindi al tempo </w:t>
        <w:br/>
        <w:br/>
        <w:t xml:space="preserve">di napoleone si andava all'attacco attraverso una pianura e si il nemico ti sparava </w:t>
        <w:br/>
        <w:t xml:space="preserve">con i cannoni ma i cannoni da soli non hanno mai fermato nessuno momento drammatico </w:t>
        <w:br/>
        <w:br/>
        <w:t xml:space="preserve">di un'offensiva durante una battaglia napoleonica da quando arrivare a 100 metri </w:t>
        <w:br/>
        <w:t xml:space="preserve">e i moschetti cominciavano spararti ma a quel punto dovevi fare solo 100 metri ora </w:t>
        <w:br/>
        <w:br/>
        <w:t xml:space="preserve">al tempo della guerra civile americana la maggior parte dei cannoni sono ancora </w:t>
        <w:br/>
        <w:t xml:space="preserve">gli stessi che usava napoleone ce ne sono di più perfezionati ma non li sanno ancora </w:t>
        <w:br/>
        <w:br/>
        <w:t xml:space="preserve">usare tanto bene il grosso dei cannoni funzionano ancora come tanti anni prima e </w:t>
        <w:br/>
        <w:t xml:space="preserve">invece le armi da fuoco sono molto migliorate specialmente i nordisti ormai hanno </w:t>
        <w:br/>
        <w:br/>
        <w:t xml:space="preserve">moschetti che tirano a centinaia di metri molto più lontano di una volta e questo </w:t>
        <w:br/>
        <w:t xml:space="preserve">vuol dire che andare all'attacco contro un nemico trincerato ecco non è come attaccare </w:t>
        <w:br/>
        <w:br/>
        <w:t xml:space="preserve">contro le mitragliatrici della prima guerra mondiale ma è comunque spaventosamente </w:t>
        <w:br/>
        <w:t xml:space="preserve">sanguinoso ma lì è un uomo che attacca e quindi per tutto il 2 luglio i sudisti </w:t>
        <w:br/>
        <w:br/>
        <w:t xml:space="preserve">attaccano su tutta la linea cercando di sfondare di aggirare il nemico e di prenderlo </w:t>
        <w:br/>
        <w:t xml:space="preserve">in trappola di rinchiuderlo in una sacca per tutto il giorno attaccano in certi </w:t>
        <w:br/>
        <w:br/>
        <w:t xml:space="preserve">settori con successo a un certo punto un intero corpo d'armata nordista fa un movimento </w:t>
        <w:br/>
        <w:t xml:space="preserve">sbagliato esce allo scoperto viene attaccato spazzato via ma le posizioni principali </w:t>
        <w:br/>
        <w:br/>
        <w:t xml:space="preserve">resistono la cresta del cimitero resiste la collinetta sul fondo dello schieramento </w:t>
        <w:br/>
        <w:t xml:space="preserve">lettera un top è sul punto di cedere ma resiste alla sera i sudisti non sono riusciti </w:t>
        <w:br/>
        <w:br/>
        <w:t xml:space="preserve">ad andare avanti da nessuna parte le perdite sono terribili da entrambe le parti </w:t>
        <w:br/>
        <w:t xml:space="preserve">ed è il secondo giorno di battaglia il 2 luglio in altri tempi una battaglia durata </w:t>
        <w:br/>
        <w:br/>
        <w:t xml:space="preserve">due giorni sarebbe sembrata già lunghissima e chi per tutto il secondo giorno aveva </w:t>
        <w:br/>
        <w:t xml:space="preserve">attaccato e non era riuscito a passare in altri tempi avrebbe detto no va bene basta </w:t>
        <w:br/>
        <w:br/>
        <w:t xml:space="preserve">la battaglia perduta è inutile insistere ce ne andiamo ma in quei giorni a gettysburg </w:t>
        <w:br/>
        <w:t xml:space="preserve">succede qualche cosa che anche dal punto di vista della storia militare è eccezionale </w:t>
        <w:br/>
        <w:br/>
        <w:t xml:space="preserve">due generali ciascuno dei quali rifiuta di ammettere che la battaglia perduta e </w:t>
        <w:br/>
        <w:t xml:space="preserve">decide di continuarla stavolta tocca lì la sera del 2 decidere che la battaglia </w:t>
        <w:br/>
        <w:br/>
        <w:t xml:space="preserve">non è ancora perduta che continuiamo domani attacchiamo di nuovo il grosso dell'esercito </w:t>
        <w:br/>
        <w:t xml:space="preserve">e devastato dalle perdite dalla stanchezza non è che si possa pensare di attaccare </w:t>
        <w:br/>
        <w:br/>
        <w:t xml:space="preserve">tutto il giorno con certe divisioni e mandarle di nuovo all'attacco domani però </w:t>
        <w:br/>
        <w:t xml:space="preserve">ci sono le divisioni che hanno attaccato il giorno prima che hanno subito perdite </w:t>
        <w:br/>
        <w:br/>
        <w:t xml:space="preserve">tremende ma adesso sono un pochino più riposante e poi è arrivata una divisione </w:t>
        <w:br/>
        <w:t xml:space="preserve">nuova l'ultima ricordiamo che li aveva ordinato a tutto il suo esercito di convergere </w:t>
        <w:br/>
        <w:br/>
        <w:t xml:space="preserve">su gettysburg questo esercito era sparso in mezza pennsylvania c'è una divisione </w:t>
        <w:br/>
        <w:t xml:space="preserve">che arriva in ritardo e la divisione di pickett e la divisione delitto reclutata </w:t>
        <w:br/>
        <w:br/>
        <w:t xml:space="preserve">tutta in virginia lo stato più famoso e da un certo punto di vista più glorioso </w:t>
        <w:br/>
        <w:t xml:space="preserve">del sud lo stato dove è nato anche generale lee la divisione di picche tra divisione </w:t>
        <w:br/>
        <w:br/>
        <w:t xml:space="preserve">virginiana arriva a quella sera del 2 non ancora sparato un colpo li decide che </w:t>
        <w:br/>
        <w:t xml:space="preserve">domani sarà la divisione di picche a condurre l'offensiva sui suoi fianchi altre </w:t>
        <w:br/>
        <w:br/>
        <w:t xml:space="preserve">divisioni già stanche già dissanguate però riprenderanno l'attacco ma al centro </w:t>
        <w:br/>
        <w:t xml:space="preserve">di tutto ci sarà la divisione di pickett e l'indomani appunto il 3 luglio parte </w:t>
        <w:br/>
        <w:br/>
        <w:t xml:space="preserve">l'offensiva che è passata alla storia come la carica di picche è uno di quei momenti </w:t>
        <w:br/>
        <w:t xml:space="preserve">che per molto tempo sono rimasti nell'immaginario collettivo degli americani in </w:t>
        <w:br/>
        <w:br/>
        <w:t xml:space="preserve">particolare di quelli del sud c'è un libro di william faulkner il grandissimo scrittore </w:t>
        <w:br/>
        <w:t xml:space="preserve">del mississippi del sud quindi nella prima metà del novecento che è uno dei grandi </w:t>
        <w:br/>
        <w:br/>
        <w:t xml:space="preserve">interpreti dell'anima sudista del rimpianto della sconfitta della causa giusta che </w:t>
        <w:br/>
        <w:t xml:space="preserve">invece è stata sconfita ecco e c'è un passo di un libro di folk in cui volker dice </w:t>
        <w:br/>
        <w:br/>
        <w:t xml:space="preserve">nella testa di ogni ragazzo del sud c'è questa idea di quella carica quel giorno </w:t>
        <w:br/>
        <w:t xml:space="preserve">di pickett e di cosa sarebbe successo se fosse andata in un altro modo nella testa </w:t>
        <w:br/>
        <w:br/>
        <w:t xml:space="preserve">di ogni ragazzo del sud c'è questa cosa quel momento sospeso quel giorno sotto il </w:t>
        <w:br/>
        <w:t xml:space="preserve">sole di luglio in cui niente era ancora deciso e la guerra avremmo ancora potuto </w:t>
        <w:br/>
        <w:br/>
        <w:t xml:space="preserve">vincerla noi in realtà questa è una visione romantica della faccenda a guardare </w:t>
        <w:br/>
        <w:t xml:space="preserve">le forze in campo sembra molto difficile che piquet potesse farcela è forse uno </w:t>
        <w:br/>
        <w:br/>
        <w:t xml:space="preserve">dei grandi errori appunto della vita del generale lee questo aver creduto che la </w:t>
        <w:br/>
        <w:t xml:space="preserve">forza di volontà che la superiorità morale dei suoi soldati potesse portarli a fare </w:t>
        <w:br/>
        <w:br/>
        <w:t xml:space="preserve">l'impossibile pickett e glia e le altre divisioni con lui attaccano si tratta di </w:t>
        <w:br/>
        <w:t xml:space="preserve">attraversare una vasta pianura e arrivare alle posizioni fortificate della cresta </w:t>
        <w:br/>
        <w:br/>
        <w:t xml:space="preserve">del cimitero prima prima si fa come faceva napoleone si bombarda con l'artiglieria </w:t>
        <w:br/>
        <w:t xml:space="preserve">a lungo la posizione nemica per indebolirla ai tempi di napoleone funzionava adesso </w:t>
        <w:br/>
        <w:br/>
        <w:t xml:space="preserve">funziona un po meno ai tempi di napoleone i cannoni potevano avvicinarsi a 400 500 </w:t>
        <w:br/>
        <w:t xml:space="preserve">metri dal nemico e i moschetti del nemico non potevano fargli niente adesso i fucili </w:t>
        <w:br/>
        <w:br/>
        <w:t xml:space="preserve">dei nordisti hanno una lunghissima gittata i cannoni dei sudisti devono stare molto </w:t>
        <w:br/>
        <w:t xml:space="preserve">lontano e in generale l'artiglieria sudista e piu debole e l'artiglieria di un paese </w:t>
        <w:br/>
        <w:br/>
        <w:t xml:space="preserve">che non ha una grande base industriale l'artiglieria sudista bombarda per ore le </w:t>
        <w:br/>
        <w:t xml:space="preserve">posizioni fortificate dei nordisti infligge perdite ma non significative sostanzialmente </w:t>
        <w:br/>
        <w:br/>
        <w:t xml:space="preserve">lo schieramento di mad dell'armata del potomac è ancora intatto quando pickett va </w:t>
        <w:br/>
        <w:t xml:space="preserve">avanti e così la divisione di picche te le altre divisioni attraversano la pianura </w:t>
        <w:br/>
        <w:br/>
        <w:t xml:space="preserve">sotto un fuoco terrificante vanno avanti cadono i loro generali alla testa delle </w:t>
        <w:br/>
        <w:t xml:space="preserve">brigate vanno avanti lo stesso cadono migliaia vanno avanti lo stesso arrivano alle </w:t>
        <w:br/>
        <w:br/>
        <w:t xml:space="preserve">posizioni nemiche i primi gruppi sfondano entrano dentro le posizioni nemiche prendono </w:t>
        <w:br/>
        <w:t xml:space="preserve">i primi cannoni ma quelle posizioni sono piene di soldati sono piene di riserve </w:t>
        <w:br/>
        <w:br/>
        <w:t xml:space="preserve">i nordisti contrattaccano chi è riuscito a entrare viene catturato e alla fine la </w:t>
        <w:br/>
        <w:t xml:space="preserve">carica si arresta e i superstiti tornano indietro la leggenda dice che il generale </w:t>
        <w:br/>
        <w:br/>
        <w:t xml:space="preserve">li cavalca in mezzo ai suoi uomini che stanno tornando stravolti e feriti da questo </w:t>
        <w:br/>
        <w:t xml:space="preserve">fallimento cavalca in mezzo ai suoi uomini dicendo ragazzi è colpa mia è stata solo </w:t>
        <w:br/>
        <w:br/>
        <w:t xml:space="preserve">colpa mia non è colpa vostra poi va a sapere le guerre e le battaglie come dire </w:t>
        <w:br/>
        <w:t xml:space="preserve">sono foriere di leggende quello che è sicura che la battaglia persa o almeno così </w:t>
        <w:br/>
        <w:br/>
        <w:t xml:space="preserve">sappiamo noi la verità è che per tutto il 4 luglio i due eserciti rimangono fermi </w:t>
        <w:br/>
        <w:t xml:space="preserve">sulle loro posizioni lì non ha voglia di ritirarsi e mi dona il coraggio di attaccare </w:t>
        <w:br/>
        <w:br/>
        <w:t xml:space="preserve">tutti e due gli eserciti sono intronati stravolti dalla fatica dalle perdite spaventose </w:t>
        <w:br/>
        <w:t xml:space="preserve">poi poi comincia a piovere lì se vuole tornare in patria deve attraversare dei fiumi </w:t>
        <w:br/>
        <w:br/>
        <w:t xml:space="preserve">non può permettersi di aspettare ancora se i fiumi gonfiano se portano via le passerelle </w:t>
        <w:br/>
        <w:t xml:space="preserve">si rischia di restare intrappolati e quindi il 5 luglio li ammette che la battaglia </w:t>
        <w:br/>
        <w:br/>
        <w:t xml:space="preserve">perduta e comincia la ritirata normalmente il vincitore di una grande battaglia </w:t>
        <w:br/>
        <w:t xml:space="preserve">decisiva insegue il nemico l'armata del po toma che rimane immobile sulle sue posizioni </w:t>
        <w:br/>
        <w:br/>
        <w:t xml:space="preserve">ha subito perdite tali che non è in grado di muoversi anche se naturalmente made </w:t>
        <w:br/>
        <w:t xml:space="preserve">sarà poi criticato dall'opinione pubblica per non aver inseguito ma solo lui sa </w:t>
        <w:br/>
        <w:br/>
        <w:t xml:space="preserve">in che stato è ridotto il suo esercito ci sono stati qualcosa come 50 mila morti </w:t>
        <w:br/>
        <w:t xml:space="preserve">e feriti e dispersi fra entrambi gli eserciti metà per uno tra questi i morti sono </w:t>
        <w:br/>
        <w:br/>
        <w:t xml:space="preserve">circa 8000 eco nei giorni successivi intorno a gettysburg bisognerà seppellire 8mila </w:t>
        <w:br/>
        <w:t xml:space="preserve">morti e bruciare 5.000 carcasse di cavallo perché anche i cavalli muoiono naturalmente </w:t>
        <w:br/>
        <w:br/>
        <w:t xml:space="preserve">quanto gli uomini in queste battaglie e dunque l'esercito sudista ritorna a casa </w:t>
        <w:br/>
        <w:t xml:space="preserve">sconfitto e qualche mese dopo il presidente lincoln viene a gettysburg per celebrare </w:t>
        <w:br/>
        <w:br/>
        <w:t xml:space="preserve">la vittoria e pronuncia gettysburg il discorso forse più famoso della storia americana </w:t>
        <w:br/>
        <w:t xml:space="preserve">dove dice quelle frasi che i ragazzini americani a scuola imparano a memoria noi </w:t>
        <w:br/>
        <w:br/>
        <w:t xml:space="preserve">qui prendiamo la sacra decisione che questi uomini non saranno morti invano che </w:t>
        <w:br/>
        <w:t xml:space="preserve">questa nazione sotto dio rinascerà nella libertà e che il governo del popolo fatto </w:t>
        <w:br/>
        <w:br/>
        <w:t xml:space="preserve">dal popolo per il popolo non scomparirà da questa terra capite cosa vuol dire noi </w:t>
        <w:br/>
        <w:t xml:space="preserve">pensiamo che la guerra civile americana sia stata combattuta per la causa della </w:t>
        <w:br/>
        <w:br/>
        <w:t xml:space="preserve">schiavitù non è così guerra civile è stata combattuta perché gli stati del sud dopo </w:t>
        <w:br/>
        <w:t xml:space="preserve">l'elezione del presidente dato che era stato eletto un presidente che non gli piaceva </w:t>
        <w:br/>
        <w:br/>
        <w:t xml:space="preserve">lincoln hanno deciso di andarsene e secondo loro avevano il diritto di farlo e invece </w:t>
        <w:br/>
        <w:t xml:space="preserve">secondo il nord e secondo lincoln non avevano il diritto di farlo perché anche in </w:t>
        <w:br/>
        <w:br/>
        <w:t xml:space="preserve">una confederazione nessuno può dire siccome il risultato delle elezioni non mi piace </w:t>
        <w:br/>
        <w:t xml:space="preserve">allora io non lo accetto che l'essenza della democrazia dice lincoln sta nel fatto </w:t>
        <w:br/>
        <w:br/>
        <w:t xml:space="preserve">che i risultati delle elezioni li devi accettare come vedete la posta in gioco era </w:t>
        <w:br/>
        <w:t xml:space="preserve">politicamente complessa e lincoln e i nordisti erano convinti di combattere per </w:t>
        <w:br/>
        <w:br/>
        <w:t xml:space="preserve">la democrazia e la libertà e i sudisti erano convinti di combattere per la democrazia </w:t>
        <w:br/>
        <w:t xml:space="preserve">e la libertà per il loro diritto di andarsene in questo caso è naturalmente di tenersi </w:t>
        <w:br/>
        <w:br/>
        <w:t xml:space="preserve">loro schiavi neri la guerra non è certo finita durerà ancora due anni il generale </w:t>
        <w:br/>
        <w:t xml:space="preserve">grant che ha preso vicksburg verrà mandato a comandare il fronte dell'est diventerà </w:t>
        <w:br/>
        <w:br/>
        <w:t xml:space="preserve">il superiore di made in cui nessuno molta fiducia e generale grant e nell'estate </w:t>
        <w:br/>
        <w:t xml:space="preserve">del 64 attraverserà anche lui i fiumi che segnano il confine e cercherà di andare </w:t>
        <w:br/>
        <w:br/>
        <w:t xml:space="preserve">a richmond e farà in tempo incontrando il generale lee a subire una serie di disfatte </w:t>
        <w:br/>
        <w:t xml:space="preserve">catastrofiche con perdite terrificanti ma il nord può permettersi le perdite terrificanti </w:t>
        <w:br/>
        <w:br/>
        <w:t xml:space="preserve">e il sud no e l'anno dopo ancora nel 65 l'armata della virginia settentrionale sarà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mentsStyle">
    <w:name w:val="Comments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