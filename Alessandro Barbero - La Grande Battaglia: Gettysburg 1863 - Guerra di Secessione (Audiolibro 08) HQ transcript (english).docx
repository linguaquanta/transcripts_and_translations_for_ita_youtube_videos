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Alessandro Barbero - La Grande Battaglia: Gettysburg 1863 - Guerra di Secessione (Audiolibro 08) HQ transcript (english)</w:t>
      </w:r>
      <w:r>
        <w:br/>
        <w:br/>
        <w:br/>
      </w:r>
    </w:p>
    <w:p>
      <w:r>
        <w:t xml:space="preserve">the battle of gettysburg fought near this town of pennsylvania between the first </w:t>
        <w:br/>
        <w:t xml:space="preserve">and the third of July 1863 is always considered the decisive battle of what we in </w:t>
        <w:br/>
        <w:br/>
        <w:t xml:space="preserve">Italy call the war of American secession because Americans don't really dream of </w:t>
        <w:br/>
        <w:t xml:space="preserve">calling so they call it the American Civil War the war to be clear between northerners </w:t>
        <w:br/>
        <w:br/>
        <w:t xml:space="preserve">and southerners also these two terms that we Italians invented they don't use them, </w:t>
        <w:br/>
        <w:t xml:space="preserve">they don't talk about forces of the union or federal forces those who obey the government </w:t>
        <w:br/>
        <w:br/>
        <w:t xml:space="preserve">legitimate of Washington and the Confederates or even the rebels normally when the </w:t>
        <w:br/>
        <w:t xml:space="preserve">northerners spoke of the southerners they said the rebels battle of gettysburg and </w:t>
        <w:br/>
        <w:br/>
        <w:t xml:space="preserve">the decisive defeat of the southerners by the rebels that puts an end to their hopes </w:t>
        <w:br/>
        <w:t xml:space="preserve">that they will ever win this war one day in reality then things are not exactly </w:t>
        <w:br/>
        <w:br/>
        <w:t xml:space="preserve">like that the American Civil War is a complicated war that has not only lasted for </w:t>
        <w:br/>
        <w:t xml:space="preserve">years but that is to say, the confederation was fought over vast territories rebel </w:t>
        <w:br/>
        <w:br/>
        <w:t xml:space="preserve">went from virginia to texas and the war was not only fought in the east there was </w:t>
        <w:br/>
        <w:t xml:space="preserve">fighting over the whole territory of the confederation i northerners have essentially </w:t>
        <w:br/>
        <w:br/>
        <w:t xml:space="preserve">always been on the attack and gradually invaded piece after piece the enemy country </w:t>
        <w:br/>
        <w:t xml:space="preserve">and today is a critical analysis can not fail to say that the war was not won in </w:t>
        <w:br/>
        <w:br/>
        <w:t xml:space="preserve">gettysburg but was won in the west is the west was won because there on the mississippi </w:t>
        <w:br/>
        <w:t xml:space="preserve">the federal forces have the confederation cut in two the dates on which the south </w:t>
        <w:br/>
        <w:br/>
        <w:t xml:space="preserve">lost the war are the fall of new orleans already in april 1862 with new orleans </w:t>
        <w:br/>
        <w:t xml:space="preserve">the south loses its one true major port which it would have been key to try again </w:t>
        <w:br/>
        <w:br/>
        <w:t xml:space="preserve">to be able to trade with the world and then and then slowly the entire course of </w:t>
        <w:br/>
        <w:t xml:space="preserve">the mississippi falls into the hands of the feds there is still a fortified town </w:t>
        <w:br/>
        <w:br/>
        <w:t xml:space="preserve">held by the southern vicksburg vicksburg is besieged for a long time by the northerners </w:t>
        <w:br/>
        <w:t xml:space="preserve">and falls on July 4, 1863 the day after end of the battle of gettysburg is taken </w:t>
        <w:br/>
        <w:br/>
        <w:t xml:space="preserve">by a general who is doing Quickly career the general grant and then he will become </w:t>
        <w:br/>
        <w:t xml:space="preserve">the commander-in-chief of federal forces here is the fall of Vicksburg on July 4th </w:t>
        <w:br/>
        <w:br/>
        <w:t xml:space="preserve">and probably more important than the three-day battle of gettysburg precedents to </w:t>
        <w:br/>
        <w:t xml:space="preserve">decide the death of the confederation than with the loss of vicksburg is cut in </w:t>
        <w:br/>
        <w:br/>
        <w:t xml:space="preserve">half and no longer controls the mississippi it was the main commercial axis of all </w:t>
        <w:br/>
        <w:t xml:space="preserve">that part of the united states but not historically there has always been a lot </w:t>
        <w:br/>
        <w:br/>
        <w:t xml:space="preserve">of talk more than the battle of gettysburg and even contemporaries have talked about </w:t>
        <w:br/>
        <w:t xml:space="preserve">it much more because it is a question of perspective, a distortion of prospect the </w:t>
        <w:br/>
        <w:br/>
        <w:t xml:space="preserve">united states were immense but no one knew yet truly the importance and depth of </w:t>
        <w:br/>
        <w:t xml:space="preserve">the west was everyone's attention concentrated in the east on the east coast which </w:t>
        <w:br/>
        <w:br/>
        <w:t xml:space="preserve">were the two Washington capitals richmond is not even 200 kilometers away from each </w:t>
        <w:br/>
        <w:t xml:space="preserve">other and for the whole war were fought there between washington and richmond the </w:t>
        <w:br/>
        <w:br/>
        <w:t xml:space="preserve">two armies and more famous of the two armies the two most famous armies because </w:t>
        <w:br/>
        <w:t xml:space="preserve">precisely there there were the capitals there were the politicians there there were </w:t>
        <w:br/>
        <w:br/>
        <w:t xml:space="preserve">the journalists there were the foreign ambassadors attention was entirely fixed </w:t>
        <w:br/>
        <w:t xml:space="preserve">ii e these two armies entered the history and indeed in the legend they were the </w:t>
        <w:br/>
        <w:br/>
        <w:t xml:space="preserve">army of the north virginia of the confederates how did general lee and the army </w:t>
        <w:br/>
        <w:t xml:space="preserve">of the potomac of the federals of the unionists as they also say of the northerners </w:t>
        <w:br/>
        <w:br/>
        <w:t xml:space="preserve">in short the army of the northern virgin is one of the legendary armies of the military </w:t>
        <w:br/>
        <w:t xml:space="preserve">history because because general lee had brought it up to Gettysburg from victory </w:t>
        <w:br/>
        <w:br/>
        <w:t xml:space="preserve">to victory and even after Gettysburg will continue to snatch an incredible streak </w:t>
        <w:br/>
        <w:t xml:space="preserve">of victories to snatch them from the jaws of defeat as American military historians </w:t>
        <w:br/>
        <w:br/>
        <w:t xml:space="preserve">say general lee is a in turn a legendary character in military history many say </w:t>
        <w:br/>
        <w:t xml:space="preserve">one of the greatest generals of all time what is sure is that his men loved him </w:t>
        <w:br/>
        <w:br/>
        <w:t xml:space="preserve">general lee robert lee master a robert as his soldiers said maas robert in the accent </w:t>
        <w:br/>
        <w:t xml:space="preserve">Southern drawl patron robert was was a young officer that hair blacks and the black </w:t>
        <w:br/>
        <w:br/>
        <w:t xml:space="preserve">goatee at the outbreak of war at the end of the war will be an old man with white </w:t>
        <w:br/>
        <w:t xml:space="preserve">hair and a white beard and he will have entered history in fact many say he is one </w:t>
        <w:br/>
        <w:br/>
        <w:t xml:space="preserve">of the greatest generals of all time others say plan he had a defect he was too </w:t>
        <w:br/>
        <w:t xml:space="preserve">aggressive he always attacked and always attacking in certain cases brings you good </w:t>
        <w:br/>
        <w:br/>
        <w:t xml:space="preserve">dismay the opponent the bewilderment but it costs expensive it costs you a lot of </w:t>
        <w:br/>
        <w:t xml:space="preserve">losses and in some cases it is the wrong thing to do we will see just in the case </w:t>
        <w:br/>
        <w:br/>
        <w:t xml:space="preserve">of gettysburg on the other side is the army of the potomac is not as legendary as </w:t>
        <w:br/>
        <w:t xml:space="preserve">that of northern virginia is an army of volunteers only at the beginning but then </w:t>
        <w:br/>
        <w:br/>
        <w:t xml:space="preserve">quickly becomes an army of conscripts and is an army that does not identify with </w:t>
        <w:br/>
        <w:t xml:space="preserve">a single general because it changes them continuously because it changes continuously </w:t>
        <w:br/>
        <w:br/>
        <w:t xml:space="preserve">because at every battle general lily defeats and consequently president lincoln </w:t>
        <w:br/>
        <w:t xml:space="preserve">changes the commander of the army of the patom in the spring of 1863 the battle </w:t>
        <w:br/>
        <w:br/>
        <w:t xml:space="preserve">of gettysburg will take us then we said it in July in the spring of 63 the army </w:t>
        <w:br/>
        <w:t xml:space="preserve">of the potomac after suffering a disastrous one defeat in fredericksburg in december </w:t>
        <w:br/>
        <w:br/>
        <w:t xml:space="preserve">changed commander to new commander general joku car and an ambitious brilliant general </w:t>
        <w:br/>
        <w:t xml:space="preserve">all aim a lot on him and joe cocker calmly prepares his move it is a question of </w:t>
        <w:br/>
        <w:br/>
        <w:t xml:space="preserve">invading the virginia the move is always the one the northerners are stronger have </w:t>
        <w:br/>
        <w:t xml:space="preserve">an enormously more populous country enormously richer an enormously superior industry </w:t>
        <w:br/>
        <w:br/>
        <w:t xml:space="preserve">so it is always they who attack the Southerners generally defend themselves very </w:t>
        <w:br/>
        <w:t xml:space="preserve">well joe cocker in the spring of 63 prepares for the umpteenth time the invasion </w:t>
        <w:br/>
        <w:br/>
        <w:t xml:space="preserve">of the south the hopes are at most the army of the potomac begins to cross the rivers </w:t>
        <w:br/>
        <w:t xml:space="preserve">that mark the border and into battle of chan silos ville which ends on 6 May is </w:t>
        <w:br/>
        <w:br/>
        <w:t xml:space="preserve">defeated for the umpteenth once by general lee and is forced to go back to cross </w:t>
        <w:br/>
        <w:t xml:space="preserve">the river again to return to lick his wounds in his camps the defeat of chance lors </w:t>
        <w:br/>
        <w:br/>
        <w:t xml:space="preserve">ville as to say is the straw that breaks the camel's back and public opinion in </w:t>
        <w:br/>
        <w:t xml:space="preserve">the north the president lincoln who had really hoped this time the brilliant joe </w:t>
        <w:br/>
        <w:br/>
        <w:t xml:space="preserve">cocker arrived in richmond and brought him richmond and il president lincoln is </w:t>
        <w:br/>
        <w:t xml:space="preserve">terrified, among other things, his career is at stake lincoln's reaction if he doesn't </w:t>
        <w:br/>
        <w:br/>
        <w:t xml:space="preserve">win this war quickly when news of chance arrives, my development what the country </w:t>
        <w:br/>
        <w:t xml:space="preserve">will say the country is fed up with this war and in the north there is none it is </w:t>
        <w:br/>
        <w:br/>
        <w:t xml:space="preserve">only the abolitionists who say god is with us because we we fight a holy war against </w:t>
        <w:br/>
        <w:t xml:space="preserve">slavery there are also those who hate black people and do not understand why this </w:t>
        <w:br/>
        <w:br/>
        <w:t xml:space="preserve">must be done war and would rather end it all and be suspended and in this situation, </w:t>
        <w:br/>
        <w:t xml:space="preserve">general lee decides that now he will try to invade the north had only done this </w:t>
        <w:br/>
        <w:br/>
        <w:t xml:space="preserve">once a year the previous one had not gone so well and normally it is in fact never </w:t>
        <w:br/>
        <w:t xml:space="preserve">again tried because he is too strong the enemy though at this time this summer in </w:t>
        <w:br/>
        <w:br/>
        <w:t xml:space="preserve">1863, however, general lee begins to think that perhaps it is the move to make and </w:t>
        <w:br/>
        <w:t xml:space="preserve">the move to make because public opinion in the north it starts to falter and if </w:t>
        <w:br/>
        <w:br/>
        <w:t xml:space="preserve">we invade the north and march on washington it is It is possible that public opinion </w:t>
        <w:br/>
        <w:t xml:space="preserve">really decides that peace is better then if we march on washington cooker it will </w:t>
        <w:br/>
        <w:br/>
        <w:t xml:space="preserve">have to meet us we have already defeated him once we will defeat him another time </w:t>
        <w:br/>
        <w:t xml:space="preserve">this time we will defeat him in his home on his territory is a similar blow it could </w:t>
        <w:br/>
        <w:br/>
        <w:t xml:space="preserve">really end the war and then there is also another reason why general lee padron </w:t>
        <w:br/>
        <w:t xml:space="preserve">robert decides to bring the war to the north and that so far the war has been fought </w:t>
        <w:br/>
        <w:br/>
        <w:t xml:space="preserve">in virginia on the southern territory is a fighting country where two armies live </w:t>
        <w:br/>
        <w:t xml:space="preserve">enemies is a country that is destroyed the virgin is exhausted there are no more </w:t>
        <w:br/>
        <w:br/>
        <w:t xml:space="preserve">animals the peasants starve the army no longer invade resources the north means </w:t>
        <w:br/>
        <w:t xml:space="preserve">that we will enter a rich country untouched by the war there will be a way to feed </w:t>
        <w:br/>
        <w:br/>
        <w:t xml:space="preserve">the soldiers to their fill and accumulate loot to hoard cattle and horses and finally </w:t>
        <w:br/>
        <w:t xml:space="preserve">let the exhausted countryside rest of virginia and therefore the general lee decides </w:t>
        <w:br/>
        <w:br/>
        <w:t xml:space="preserve">to invade the north one of the reasons why he does it and also that he is sure his </w:t>
        <w:br/>
        <w:t xml:space="preserve">army is invincible has won too many battles so far the army of the northern virgin </w:t>
        <w:br/>
        <w:br/>
        <w:t xml:space="preserve">and here it may be that it is the first calculation in part wrong of the general </w:t>
        <w:br/>
        <w:t xml:space="preserve">there because because in this war even the victories cost battles of the American </w:t>
        <w:br/>
        <w:br/>
        <w:t xml:space="preserve">Civil War are battles they see appalling and generally equal losses between the </w:t>
        <w:br/>
        <w:t xml:space="preserve">winners and sometimes even defeated they have more losses the general winners lee </w:t>
        <w:br/>
        <w:br/>
        <w:t xml:space="preserve">has won so many battles and he bled his army to death many of the enthusiastic recruits </w:t>
        <w:br/>
        <w:t xml:space="preserve">of the early days there are no longer many of the more experienced officers there </w:t>
        <w:br/>
        <w:br/>
        <w:t xml:space="preserve">are no longer a charlottesville fell the best of his generals also a general legendary </w:t>
        <w:br/>
        <w:t xml:space="preserve">jackson stonewall jackson died in sounds lousville for le consequences of a wound </w:t>
        <w:br/>
        <w:br/>
        <w:t xml:space="preserve">he took for friendly fire he shot at him at night his own men without recognizing </w:t>
        <w:br/>
        <w:t xml:space="preserve">him jackson was the only god lieutenants there that he was truly a military genius </w:t>
        <w:br/>
        <w:br/>
        <w:t xml:space="preserve">the others are good generals but none of the highest level have lost jackson i his </w:t>
        <w:br/>
        <w:t xml:space="preserve">regiments his brigades are impoverished and the south has no more men from to give </w:t>
        <w:br/>
        <w:br/>
        <w:t xml:space="preserve">his is a sparsely populated country and where more than half of the population made </w:t>
        <w:br/>
        <w:t xml:space="preserve">of black slaves and are certainly not enrolled in the army then the army of northern </w:t>
        <w:br/>
        <w:br/>
        <w:t xml:space="preserve">virginia even though it is proud sure to be the best army in the world is perhaps </w:t>
        <w:br/>
        <w:t xml:space="preserve">no longer that tool perfect that he was used to handling them and on the other side </w:t>
        <w:br/>
        <w:br/>
        <w:t xml:space="preserve">of the frontier instead the army of the potomac is always that is an army where </w:t>
        <w:br/>
        <w:t xml:space="preserve">in fact recruits prevail over volunteers many are immigrants are not people who </w:t>
        <w:br/>
        <w:br/>
        <w:t xml:space="preserve">always fight so willingly but they are well placed well paid and there are many </w:t>
        <w:br/>
        <w:t xml:space="preserve">many many and well dressed and well armed and after each defeat thousands of new </w:t>
        <w:br/>
        <w:br/>
        <w:t xml:space="preserve">and perfectly trained recruits perfectly armed they are poured into the ranks of </w:t>
        <w:br/>
        <w:t xml:space="preserve">the army of the patom that after each defeat the army of the patom that releases </w:t>
        <w:br/>
        <w:br/>
        <w:t xml:space="preserve">stronger than before the industrial economy of the north is running at full capacity </w:t>
        <w:br/>
        <w:t xml:space="preserve">pulls out guns guns ammunition in comparison the men there are also badly armed </w:t>
        <w:br/>
        <w:br/>
        <w:t xml:space="preserve">often with inferior weapons and in short it is a bit of a bet but there is a man </w:t>
        <w:br/>
        <w:t xml:space="preserve">who is used to betting and he is used to attacking therefore in mid-June he enters </w:t>
        <w:br/>
        <w:br/>
        <w:t xml:space="preserve">maryland formally a northern state has not joined the confederation but it is one </w:t>
        <w:br/>
        <w:t xml:space="preserve">status that at sight there is also this paradox the north some small st frontier </w:t>
        <w:br/>
        <w:br/>
        <w:t xml:space="preserve">states that are slavers and when president lincoln declares Slavery illegal declares </w:t>
        <w:br/>
        <w:t xml:space="preserve">it legal only in the southern countries of the United States Northern states slavery </w:t>
        <w:br/>
        <w:br/>
        <w:t xml:space="preserve">continues to be legal instead wherever there is the troops of they cross the maryland </w:t>
        <w:br/>
        <w:t xml:space="preserve">which is a country that is still in part almost a friend and then they enter pennsylvania </w:t>
        <w:br/>
        <w:br/>
        <w:t xml:space="preserve">which is really the north a country of immigrants partly of German immigrants truly </w:t>
        <w:br/>
        <w:t xml:space="preserve">where slavery does not really exist very different from the southern country, it </w:t>
        <w:br/>
        <w:br/>
        <w:t xml:space="preserve">is now possible to enter pennsylvania to really say that 80,000 men of the virgin's </w:t>
        <w:br/>
        <w:t xml:space="preserve">army are invading the north and northerners begin to beat their heels on the Pennsylvania </w:t>
        <w:br/>
        <w:br/>
        <w:t xml:space="preserve">roads city ​​after city, village after village, the Southerners pass and it is not </w:t>
        <w:br/>
        <w:t xml:space="preserve">certainly the invasion of attila is a war between southern gentlemen yes still delude </w:t>
        <w:br/>
        <w:br/>
        <w:t xml:space="preserve">themselves to make war between gentlemen we are still in america among fellow citizens </w:t>
        <w:br/>
        <w:t xml:space="preserve">until yesterday we were fellow citizens but of course the war and the war wherever </w:t>
        <w:br/>
        <w:br/>
        <w:t xml:space="preserve">you go you take the city and villages are obliged to pay contributions to provide </w:t>
        <w:br/>
        <w:t xml:space="preserve">food to provide cattle and then and then if war is waged between white men and soldiers </w:t>
        <w:br/>
        <w:br/>
        <w:t xml:space="preserve">from there if they meet any black family who are black in Pennsylvania free it takes </w:t>
        <w:br/>
        <w:t xml:space="preserve">nothing to capture them and send you south like slaves because in the south there </w:t>
        <w:br/>
        <w:br/>
        <w:t xml:space="preserve">is slavery and therefore pennsylvania crosses them demanding contributions and gradually </w:t>
        <w:br/>
        <w:t xml:space="preserve">strengthening his material point of view down-and-out army and on the other side </w:t>
        <w:br/>
        <w:br/>
        <w:t xml:space="preserve">and on the other side general cooker who still commands the army of the potomac </w:t>
        <w:br/>
        <w:t xml:space="preserve">must decide what to do and must do something the potomac army at 100,000 men and </w:t>
        <w:br/>
        <w:br/>
        <w:t xml:space="preserve">stronger than the army there however, the courage to fight is not so easy to find </w:t>
        <w:br/>
        <w:t xml:space="preserve">they are all a little scared and what he will do there will march on washington </w:t>
        <w:br/>
        <w:br/>
        <w:t xml:space="preserve">that is the fear and they actually have plans to march sooner or later on washington </w:t>
        <w:br/>
        <w:t xml:space="preserve">therefore cooker is forced to move and the army of the po toma that slowly moves </w:t>
        <w:br/>
        <w:br/>
        <w:t xml:space="preserve">trying to stand between the pennsylvania and washington to block the way to iii </w:t>
        <w:br/>
        <w:t xml:space="preserve">meanwhile, it was car furiously arguing with president lincoln on what needs to </w:t>
        <w:br/>
        <w:br/>
        <w:t xml:space="preserve">be done do and eventually quarrel and president lincoln is enough and game car is </w:t>
        <w:br/>
        <w:t xml:space="preserve">fired you have to find a new commander for the army of the potomac I to decide in </w:t>
        <w:br/>
        <w:br/>
        <w:t xml:space="preserve">a few days and on the 28th June when cooker resigns in his place a general is appointed </w:t>
        <w:br/>
        <w:t xml:space="preserve">which at lincoln at that time seems the best and general mib george smith is a general </w:t>
        <w:br/>
        <w:br/>
        <w:t xml:space="preserve">who turns out to be quite colorless and not great personality and not even a genius </w:t>
        <w:br/>
        <w:t xml:space="preserve">for sure at the moment seems the least worst in general med who formerly commanded </w:t>
        <w:br/>
        <w:br/>
        <w:t xml:space="preserve">an army corps becomes commander in leader of the potomac army and on his shoulders </w:t>
        <w:br/>
        <w:t xml:space="preserve">is the frightening responsibility to cope with preventing him from picking up Washington </w:t>
        <w:br/>
        <w:br/>
        <w:t xml:space="preserve">and if possible give battle under favorable conditions there he moves through pennsylvania </w:t>
        <w:br/>
        <w:t xml:space="preserve">street after street trying to approaching washington trying to figure out where </w:t>
        <w:br/>
        <w:br/>
        <w:t xml:space="preserve">the enemy is there he has an ace up his sleeve to a formidable cavalry the army </w:t>
        <w:br/>
        <w:t xml:space="preserve">Confederate has always been very strong from the point of view of the cavalry also </w:t>
        <w:br/>
        <w:br/>
        <w:t xml:space="preserve">a legendary cavalry commander james stewart and jamie stewart formerly in another </w:t>
        <w:br/>
        <w:t xml:space="preserve">campaign did an extraordinary thing brought his cavalry to make a huge raid into </w:t>
        <w:br/>
        <w:br/>
        <w:t xml:space="preserve">enemy territory by making a whole I turn behind the army of the potomac cutting </w:t>
        <w:br/>
        <w:t xml:space="preserve">communications by capturing the supply convoys terrorizing the population now stewart </w:t>
        <w:br/>
        <w:br/>
        <w:t xml:space="preserve">asks ali for permission to do the same thing and there he gives it to him and Stewart </w:t>
        <w:br/>
        <w:t xml:space="preserve">leaves with almost all the cavalry to make another turn a wide circle in enemy territory </w:t>
        <w:br/>
        <w:br/>
        <w:t xml:space="preserve">behind the potomac army it seems like a good idea historians will later say that </w:t>
        <w:br/>
        <w:t xml:space="preserve">that cavalry there he would have done better to keep it with him because in Gettysburg </w:t>
        <w:br/>
        <w:br/>
        <w:t xml:space="preserve">he will find himself without buts he couldn't know he couldn't know why the battle </w:t>
        <w:br/>
        <w:t xml:space="preserve">of gettysburg was born by chance it is true that both opponents a they are groping </w:t>
        <w:br/>
        <w:br/>
        <w:t xml:space="preserve">for each other but no one has decided to fight ii and to fight that day the battle </w:t>
        <w:br/>
        <w:t xml:space="preserve">arose by chance because the 1 July 63 a Southern division approaches the town of </w:t>
        <w:br/>
        <w:br/>
        <w:t xml:space="preserve">gettysburg apparently cerali a shoe factory and the commander Southerner of that </w:t>
        <w:br/>
        <w:t xml:space="preserve">division and wanted to go and stock up on shoes are always a big problem the soldiers </w:t>
        <w:br/>
        <w:br/>
        <w:t xml:space="preserve">from there often march barefoot therefore there southern division marches on gettysburg </w:t>
        <w:br/>
        <w:t xml:space="preserve">which is a place in itself totally insignificant and that no one had ever heard </w:t>
        <w:br/>
        <w:br/>
        <w:t xml:space="preserve">of but there in Gettysburg there is a Nardi cavalry division that is entrenching </w:t>
        <w:br/>
        <w:t xml:space="preserve">itself out of town the northerners have a lower cavalry at the beginning of southern </w:t>
        <w:br/>
        <w:br/>
        <w:t xml:space="preserve">war the gentlemen of the south are used to horseback riding go hunting the fox and </w:t>
        <w:br/>
        <w:t xml:space="preserve">delude themselves that they are ancient knights the Southern cavalry and very brave </w:t>
        <w:br/>
        <w:br/>
        <w:t xml:space="preserve">the Northerners do not have a cavalry of this level, however, their cavalry is used </w:t>
        <w:br/>
        <w:t xml:space="preserve">to fighting in a modern way there Northern cavalry uses horses to move but then </w:t>
        <w:br/>
        <w:br/>
        <w:t xml:space="preserve">stops and goes down trench fires the cavalry division and northerner stands up to </w:t>
        <w:br/>
        <w:t xml:space="preserve">the Southern infantry Southerners attack attack attack are decimated not in the </w:t>
        <w:br/>
        <w:br/>
        <w:t xml:space="preserve">meantime they manage to break through other departments, however, hearing it firing </w:t>
        <w:br/>
        <w:t xml:space="preserve">squads begin to march towards Gettysburg, both Southern departments and Northern </w:t>
        <w:br/>
        <w:br/>
        <w:t xml:space="preserve">departments head towards the sound of the cannon always new ones arrive forces the </w:t>
        <w:br/>
        <w:t xml:space="preserve">Southerners continue to attack the northern cavalry in the long run and forced to </w:t>
        <w:br/>
        <w:br/>
        <w:t xml:space="preserve">retreat more troops arrived at the end there are two Whole Northern Army Corps lined </w:t>
        <w:br/>
        <w:t xml:space="preserve">up in front of Gettysburg, however, i Confederates attack attack from all sides </w:t>
        <w:br/>
        <w:br/>
        <w:t xml:space="preserve">and eventually break through the two bodies The Northerners retreat and the Southerners </w:t>
        <w:br/>
        <w:t xml:space="preserve">occupy the city of Gettysburg it was in its own way a great battle this July 1st </w:t>
        <w:br/>
        <w:br/>
        <w:t xml:space="preserve">could also finish here because in the past usually after such a fight not it occurred </w:t>
        <w:br/>
        <w:t xml:space="preserve">to the loser to start over in the past, the northern departments would have retired </w:t>
        <w:br/>
        <w:br/>
        <w:t xml:space="preserve">to lick their wounds and instead I make the most important decision his life leads </w:t>
        <w:br/>
        <w:t xml:space="preserve">to gettysburg the rest of the army the other five corps who remain to do battle </w:t>
        <w:br/>
        <w:br/>
        <w:t xml:space="preserve">there the Southerners have occupied the city but a south of gettysburg there is </w:t>
        <w:br/>
        <w:t xml:space="preserve">hilly terrain very suitable for defense there a long ridge that takes its name from </w:t>
        <w:br/>
        <w:br/>
        <w:t xml:space="preserve">the town cemetery precisely la crest of the cemetery there is a wooded knoll which </w:t>
        <w:br/>
        <w:t xml:space="preserve">they call liter round top the small round peak there I deploy the army of the potomac </w:t>
        <w:br/>
        <w:br/>
        <w:t xml:space="preserve">between the first and the 2 july and wait to see what general lee and general lee </w:t>
        <w:br/>
        <w:t xml:space="preserve">will do once he knows for sure that the entire army of the potomac and at gettysburg </w:t>
        <w:br/>
        <w:br/>
        <w:t xml:space="preserve">he decides the only thing a man like him could decide too we go there all the army </w:t>
        <w:br/>
        <w:t xml:space="preserve">of northern virginia converges on gettysburg we will attack the enemy from multiple </w:t>
        <w:br/>
        <w:br/>
        <w:t xml:space="preserve">sides and if possible we will surround him and him we will also annihilate this </w:t>
        <w:br/>
        <w:t xml:space="preserve">lee critics say and one of the faults of the limits of this great general the illusion </w:t>
        <w:br/>
        <w:br/>
        <w:t xml:space="preserve">but all the generals of the nineteenth century they had it is the illusion of being </w:t>
        <w:br/>
        <w:t xml:space="preserve">able to win Napoleonic of being able to completely annihilate the enemy army with </w:t>
        <w:br/>
        <w:br/>
        <w:t xml:space="preserve">one great battle therefore also makes them all converge not all but most of his </w:t>
        <w:br/>
        <w:t xml:space="preserve">troops arrived on gettysburg on 2 July of his army and there and throughout the </w:t>
        <w:br/>
        <w:br/>
        <w:t xml:space="preserve">2nd of July the Southerners attacked what does it mean in the American Civil War </w:t>
        <w:br/>
        <w:t xml:space="preserve">to attack it's not World War I yet but it's starting to look a bit like us because </w:t>
        <w:br/>
        <w:br/>
        <w:t xml:space="preserve">when one defends himself now in the American Civil War everyone has learned that </w:t>
        <w:br/>
        <w:t xml:space="preserve">the first thing to do is work with picks and shovels and entrench themselves trenches </w:t>
        <w:br/>
        <w:br/>
        <w:t xml:space="preserve">are dug and if trenches cannot be dug, trees are felled the united states is a land </w:t>
        <w:br/>
        <w:t xml:space="preserve">of woods and trees are being felled everywhere and a barricade is created no one </w:t>
        <w:br/>
        <w:br/>
        <w:t xml:space="preserve">remains deployed as in the era of Napoleon in the plain or on the hill in the open </w:t>
        <w:br/>
        <w:t xml:space="preserve">waiting for anyone to attack he defends himself if he has had at least a moment </w:t>
        <w:br/>
        <w:br/>
        <w:t xml:space="preserve">of time and has already put up a barricade a parapet and defends behind and the </w:t>
        <w:br/>
        <w:t xml:space="preserve">attacker must go forward in the open as in the time of Napoleon, however, in the </w:t>
        <w:br/>
        <w:br/>
        <w:t xml:space="preserve">time of Napoleon you were attacking an enemy who shot you with muskets that were </w:t>
        <w:br/>
        <w:t xml:space="preserve">not needed over 100 meters practically nothing therefore at the time of Napoleon </w:t>
        <w:br/>
        <w:br/>
        <w:t xml:space="preserve">we went attack across a plain and yes the enemy shot you with cannons but i cannons </w:t>
        <w:br/>
        <w:t xml:space="preserve">alone have never stopped anyone's dramatic moment an offensive during a Napoleonic </w:t>
        <w:br/>
        <w:br/>
        <w:t xml:space="preserve">battle since reaching 100 meters and the muskets were starting to shoot you but </w:t>
        <w:br/>
        <w:t xml:space="preserve">at that point you had to do only 100 meters now at the time of the civil war American </w:t>
        <w:br/>
        <w:br/>
        <w:t xml:space="preserve">most of the guns are still the same ones he used Napoleon there are more perfected </w:t>
        <w:br/>
        <w:t xml:space="preserve">but they still don't know how to use them very well the bulk of the guns still work </w:t>
        <w:br/>
        <w:br/>
        <w:t xml:space="preserve">as they did many years ago and instead the firearms have improved a lot especially </w:t>
        <w:br/>
        <w:t xml:space="preserve">the northerners by now they have muskets that shoot hundreds of meters far farther </w:t>
        <w:br/>
        <w:br/>
        <w:t xml:space="preserve">than they used to and that means going on an attack on an entrenched enemy here </w:t>
        <w:br/>
        <w:t xml:space="preserve">is not like attacking against the machine guns of the first war world but it is </w:t>
        <w:br/>
        <w:br/>
        <w:t xml:space="preserve">still frighteningly bloody but there is a man who attacks and therefore for the </w:t>
        <w:br/>
        <w:t xml:space="preserve">whole of July 2nd the Southerners attack up across the board trying to break through </w:t>
        <w:br/>
        <w:br/>
        <w:t xml:space="preserve">to outflank the enemy and take him in trap to lock him in a bag all day attack in </w:t>
        <w:br/>
        <w:t xml:space="preserve">certain sectors successfully at one point an entire Northern Army Corps does a wrong </w:t>
        <w:br/>
        <w:br/>
        <w:t xml:space="preserve">movement comes out in the open is attacked blown away but the main positions hold </w:t>
        <w:br/>
        <w:t xml:space="preserve">the crest of the cemetery resists the hillock at the bottom of the array letter </w:t>
        <w:br/>
        <w:br/>
        <w:t xml:space="preserve">a top is about to give up but resists the evening the Southerners are not managed </w:t>
        <w:br/>
        <w:t xml:space="preserve">to get on nowhere the losses are terrible on both sides and it is the second day </w:t>
        <w:br/>
        <w:br/>
        <w:t xml:space="preserve">of battle on July 2 in other times a battle lasted two days would already seem very </w:t>
        <w:br/>
        <w:t xml:space="preserve">long and who had for the whole second day attacked and had not managed to pass in </w:t>
        <w:br/>
        <w:br/>
        <w:t xml:space="preserve">other times he would have said no okay just the lost battle is useless to insist </w:t>
        <w:br/>
        <w:t xml:space="preserve">we go but in those days in gettysburg something happens that also from the point </w:t>
        <w:br/>
        <w:br/>
        <w:t xml:space="preserve">of view of military history is exceptional two generals each of which refuses to </w:t>
        <w:br/>
        <w:t xml:space="preserve">admit that the battle is lost and decides to continue it this time it's up to the </w:t>
        <w:br/>
        <w:br/>
        <w:t xml:space="preserve">evening of the 2nd to decide that the battle is not yet lost that we continue tomorrow </w:t>
        <w:br/>
        <w:t xml:space="preserve">we attack of new the bulk of the army and devastated by fatigue losses it is not </w:t>
        <w:br/>
        <w:br/>
        <w:t xml:space="preserve">that one can think of attacking all day with certain divisions and send them on </w:t>
        <w:br/>
        <w:t xml:space="preserve">the attack again tomorrow but there are the divisions they have attacked the day </w:t>
        <w:br/>
        <w:br/>
        <w:t xml:space="preserve">before they suffered tremendous losses but now they are a little more restful and </w:t>
        <w:br/>
        <w:t xml:space="preserve">then came a new division the last we remember that he had ordered them to all his </w:t>
        <w:br/>
        <w:br/>
        <w:t xml:space="preserve">army to converge on gettysburg this army was spread across half pennsylvania there's </w:t>
        <w:br/>
        <w:t xml:space="preserve">a split coming in late and pickett's split and split crime recruited all in virginia </w:t>
        <w:br/>
        <w:br/>
        <w:t xml:space="preserve">the most famous state and from a certain point of southern most glorious sight the </w:t>
        <w:br/>
        <w:t xml:space="preserve">state where general lee la was also born division of spades between virginian division </w:t>
        <w:br/>
        <w:br/>
        <w:t xml:space="preserve">arrives on that evening of 2 not yet fired a shot them decides that tomorrow will </w:t>
        <w:br/>
        <w:t xml:space="preserve">be the split of spades a lead the offensive on its flanks other divisions already </w:t>
        <w:br/>
        <w:br/>
        <w:t xml:space="preserve">tired already bled but they will resume the attack but at the center of everything </w:t>
        <w:br/>
        <w:t xml:space="preserve">there will be division of pickett and the next day on July 3 the offensive starts </w:t>
        <w:br/>
        <w:br/>
        <w:t xml:space="preserve">which went down in history as the charge of spades it is one of those moments that </w:t>
        <w:br/>
        <w:t xml:space="preserve">have remained in the imagination for a long time collective of Americans in particular </w:t>
        <w:br/>
        <w:br/>
        <w:t xml:space="preserve">of those of the south there is a book by william faulkner the great writer of southern </w:t>
        <w:br/>
        <w:t xml:space="preserve">mississippi then in the first half of the twentieth century which is one of the </w:t>
        <w:br/>
        <w:br/>
        <w:t xml:space="preserve">great interpreters of the Southern soul of the regret of the defeat of the just </w:t>
        <w:br/>
        <w:t xml:space="preserve">cause that has instead been defeated here and there is a passage from a folk book </w:t>
        <w:br/>
        <w:br/>
        <w:t xml:space="preserve">where volker says in the head of each southern boy there is this idea of ​​that </w:t>
        <w:br/>
        <w:t xml:space="preserve">pickett e charge that day what would have happened if it had gone another way in </w:t>
        <w:br/>
        <w:br/>
        <w:t xml:space="preserve">the head of every southern boy is this thing that moment suspended that day under </w:t>
        <w:br/>
        <w:t xml:space="preserve">the July sun when nothing was still decided and we could still have won the war </w:t>
        <w:br/>
        <w:br/>
        <w:t xml:space="preserve">in fact this is a romantic view of the matter to watch the forces in field seems </w:t>
        <w:br/>
        <w:t xml:space="preserve">very difficult that piquet could make it is perhaps one of the greats errors in </w:t>
        <w:br/>
        <w:br/>
        <w:t xml:space="preserve">the life of general lee this having believed that the strength of will that the </w:t>
        <w:br/>
        <w:t xml:space="preserve">moral superiority of his soldiers could lead them to do the impossible pickett and </w:t>
        <w:br/>
        <w:br/>
        <w:t xml:space="preserve">glia and the other divisions with him attacking is about crossing a vast plain and </w:t>
        <w:br/>
        <w:t xml:space="preserve">arriving at positions fortified the crest of the cemetery first before it is done </w:t>
        <w:br/>
        <w:br/>
        <w:t xml:space="preserve">as Napoleon did the enemy position is bombarded with artillery for a long time to </w:t>
        <w:br/>
        <w:t xml:space="preserve">weaken it times of napoleon it worked now it works a little less than in the times </w:t>
        <w:br/>
        <w:br/>
        <w:t xml:space="preserve">of Napoleon cannons could get close to 400 500 meters from the enemy and muskets </w:t>
        <w:br/>
        <w:t xml:space="preserve">they could not do anything about the enemy now the rifles of the northerners have </w:t>
        <w:br/>
        <w:br/>
        <w:t xml:space="preserve">one very long range the guns of the Southerners must stay very far and in general </w:t>
        <w:br/>
        <w:t xml:space="preserve">the southern artillery is weaker and the artillery of a country than it does not </w:t>
        <w:br/>
        <w:br/>
        <w:t xml:space="preserve">have a large industrial base, the Southern artillery bombs for hours the fortified </w:t>
        <w:br/>
        <w:t xml:space="preserve">positions of the northerners inflict losses but not significant basically the mad </w:t>
        <w:br/>
        <w:br/>
        <w:t xml:space="preserve">deployment of the potomac army is still intact when pickett goes on and so does </w:t>
        <w:br/>
        <w:t xml:space="preserve">the split of spades other divisions cross the plain under a terrifying fire moving </w:t>
        <w:br/>
        <w:br/>
        <w:t xml:space="preserve">forward their generals fall at the head of the brigades they go forward the same </w:t>
        <w:br/>
        <w:t xml:space="preserve">fall thousands go on all the same they arrive at enemy positions the first groups </w:t>
        <w:br/>
        <w:br/>
        <w:t xml:space="preserve">break through enter the enemy positions take the first ones guns but those positions </w:t>
        <w:br/>
        <w:t xml:space="preserve">are full of soldiers are full of reserves i Northerners counterattack whoever has </w:t>
        <w:br/>
        <w:br/>
        <w:t xml:space="preserve">managed to enter is captured and in the end the charging stops and the survivors </w:t>
        <w:br/>
        <w:t xml:space="preserve">go back the legend says that the general rides them among his men who they are returning </w:t>
        <w:br/>
        <w:br/>
        <w:t xml:space="preserve">distraught and wounded by this failure rides in the midst of his men saying boys </w:t>
        <w:br/>
        <w:t xml:space="preserve">it's my fault it was just my fault it's not my fault yours then goes to know the </w:t>
        <w:br/>
        <w:br/>
        <w:t xml:space="preserve">wars and battles that is to say, what the battle is sure of is a harbinger of legends </w:t>
        <w:br/>
        <w:t xml:space="preserve">lost or so we know the truth is that throughout the 4th of July i two armies remain </w:t>
        <w:br/>
        <w:br/>
        <w:t xml:space="preserve">firm on their positions there he does not want to retreat and gives me the courage </w:t>
        <w:br/>
        <w:t xml:space="preserve">to attack both armies are enthroned overwhelmed by fatigue and losses scary then </w:t>
        <w:br/>
        <w:br/>
        <w:t xml:space="preserve">it starts to rain there if he wants to return home he must crossing rivers cannot </w:t>
        <w:br/>
        <w:t xml:space="preserve">afford to wait any longer if i rivers swell if you take away the walkways you risk </w:t>
        <w:br/>
        <w:br/>
        <w:t xml:space="preserve">staying trapped and then on July 5 admits them that the lost battle and the winner </w:t>
        <w:br/>
        <w:t xml:space="preserve">of a big one normally begins the retreat decisive battle the enemy is pursued by </w:t>
        <w:br/>
        <w:br/>
        <w:t xml:space="preserve">the army of the po toma which remains motionless on its positions it has suffered </w:t>
        <w:br/>
        <w:t xml:space="preserve">such losses that it is unable to move although of course made it will then be criticized </w:t>
        <w:br/>
        <w:br/>
        <w:t xml:space="preserve">by public opinion for not having chased but only he knows what state his army is </w:t>
        <w:br/>
        <w:t xml:space="preserve">in some 50,000 were dead and wounded and missing between both armies half for one </w:t>
        <w:br/>
        <w:br/>
        <w:t xml:space="preserve">of these the dead are about 8000 echoes in the days 8 thousand dead will have to </w:t>
        <w:br/>
        <w:t xml:space="preserve">be buried around gettysburg e burn 5,000 horse carcasses because horses also die </w:t>
        <w:br/>
        <w:br/>
        <w:t xml:space="preserve">naturally as much as the men in these battles and therefore the Southern army he </w:t>
        <w:br/>
        <w:t xml:space="preserve">returns home defeated and a few months later president lincoln comes to gettysburg </w:t>
        <w:br/>
        <w:br/>
        <w:t xml:space="preserve">to celebrate the victory and gettysburg the speech perhaps most famous in American </w:t>
        <w:br/>
        <w:t xml:space="preserve">history where he says those phrases that little boys Americans at school memorize </w:t>
        <w:br/>
        <w:br/>
        <w:t xml:space="preserve">we here make the sacred decision that these men will not have died in vain that </w:t>
        <w:br/>
        <w:t xml:space="preserve">this nation under god will be reborn in freedom and that the government of the people </w:t>
        <w:br/>
        <w:br/>
        <w:t xml:space="preserve">made by people for the people will not disappear from this land understand what </w:t>
        <w:br/>
        <w:t xml:space="preserve">it means we think the American Civil War was fought for the cause of slavery is </w:t>
        <w:br/>
        <w:br/>
        <w:t xml:space="preserve">not like that civil war was fought because the southern states after the election </w:t>
        <w:br/>
        <w:t xml:space="preserve">of the president since a president had been elected who didn't like lincoln decided </w:t>
        <w:br/>
        <w:br/>
        <w:t xml:space="preserve">to leave and according to them they had the right to do so and instead according </w:t>
        <w:br/>
        <w:t xml:space="preserve">to the north and second lincoln did not have the right to do so because even in </w:t>
        <w:br/>
        <w:br/>
        <w:t xml:space="preserve">a confederation no one can say since I don't like the result of the elections then </w:t>
        <w:br/>
        <w:t xml:space="preserve">me i dont accept that the essence of democracy lincoln says lies in the fact you </w:t>
        <w:br/>
        <w:br/>
        <w:t xml:space="preserve">have to accept the election results as you see the stakes it was politically complex </w:t>
        <w:br/>
        <w:t xml:space="preserve">and Lincoln and the Northerners believed they were fighting for democracy and freedom </w:t>
        <w:br/>
        <w:br/>
        <w:t xml:space="preserve">and the Southerners were convinced they were fighting for democracy and freedom </w:t>
        <w:br/>
        <w:t xml:space="preserve">for their right to leave in this case it is of course to keep their black slaves </w:t>
        <w:br/>
        <w:br/>
        <w:t xml:space="preserve">the war is certainly not over, the grant general he has will last two more years </w:t>
        <w:br/>
        <w:t xml:space="preserve">taken vicksburg will be sent to command the eastern front will become the superior </w:t>
        <w:br/>
        <w:br/>
        <w:t xml:space="preserve">of made in which nobody much trust and general grant and in the summer of 64 he </w:t>
        <w:br/>
        <w:t xml:space="preserve">too will cross the rivers that mark the border e he will try to go to richmond and </w:t>
        <w:br/>
        <w:br/>
        <w:t xml:space="preserve">will make it in time by meeting general lee a suffer a series of catastrophic defeats </w:t>
        <w:br/>
        <w:t xml:space="preserve">with terrifying losses but the north can afford the terrifying losses and the south </w:t>
        <w:br/>
        <w:br/>
        <w:t xml:space="preserve">cannot and the following year again in 65 the army of northern virginia will be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mmentsStyle">
    <w:name w:val="CommentsStyle"/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